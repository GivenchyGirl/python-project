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126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26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Tatiana / 1234567 / 123000@gmail.com</w:t>
      </w:r>
    </w:p>
    <w:p>
      <w:pPr>
        <w:pStyle w:val="Heading1"/>
      </w:pPr>
      <w:r>
        <w:t>About me</w:t>
      </w:r>
    </w:p>
    <w:p>
      <w:r>
        <w:t>Learning Python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T-Systems RUS </w:t>
      </w:r>
      <w:r>
        <w:rPr>
          <w:i/>
        </w:rPr>
        <w:t>2013- 2015</w:t>
        <w:br/>
      </w:r>
      <w:r>
        <w:t>Manual Test Engineer</w:t>
      </w:r>
    </w:p>
    <w:p>
      <w:r>
        <w:rPr>
          <w:b/>
        </w:rPr>
        <w:t xml:space="preserve">Deutsche Telekom IT Solutions </w:t>
      </w:r>
      <w:r>
        <w:rPr>
          <w:i/>
        </w:rPr>
        <w:t>2015- Present</w:t>
        <w:br/>
      </w:r>
      <w:r>
        <w:t>Test Manager</w:t>
      </w:r>
    </w:p>
    <w:p>
      <w:pPr>
        <w:pStyle w:val="Heading1"/>
      </w:pPr>
      <w:r>
        <w:t>Skills</w:t>
      </w:r>
    </w:p>
    <w:p>
      <w:pPr>
        <w:pStyle w:val="ListBullet"/>
      </w:pPr>
      <w:r>
        <w:t>Test design</w:t>
      </w:r>
    </w:p>
    <w:p>
      <w:pPr>
        <w:pStyle w:val="ListBullet"/>
      </w:pPr>
      <w:r>
        <w:t>Test execution</w:t>
      </w:r>
    </w:p>
    <w:p>
      <w:pPr>
        <w:pStyle w:val="ListBullet"/>
      </w:pPr>
      <w:r>
        <w:t>Requrement analysis</w:t>
      </w:r>
    </w:p>
    <w:p>
      <w:pPr>
        <w:pStyle w:val="ListBullet"/>
      </w:pPr>
      <w:r>
        <w:t>Test Management</w:t>
      </w:r>
    </w:p>
    <w:p>
      <w:pPr>
        <w:pStyle w:val="ListBullet"/>
      </w:pPr>
      <w:r>
        <w:t>Risk analysis</w:t>
      </w:r>
    </w:p>
    <w:p>
      <w:pPr>
        <w:pStyle w:val="ListBullet"/>
      </w:pPr>
      <w:r>
        <w:t>Leadership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 Tutorial for Beginners course by Amigoscode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